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杭州市网监局：</w:t>
      </w:r>
    </w:p>
    <w:p>
      <w:r/>
    </w:p>
    <w:p>
      <w:r>
        <w:t>您好，我叫370983********9112，性别男，民族汉，1972年2月22日生，身份证号码黄** , 住址：浙江省杭州市西湖区余杭塘路866号，工作单位：浙江大学嘉兴研究院， 现就312626********3115通过诈骗手段诈骗我8.5万人民币向你处报案，请依法对312626********3115利用诈骗手段给我造成经济损失的行为进行立案侦查。</w:t>
      </w:r>
    </w:p>
    <w:p>
      <w:r/>
    </w:p>
    <w:p>
      <w:r>
        <w:t>312626********3115，男，联系方式：王*，家住杭州市余杭区解放路32号空中花园小区3号楼2单元1106室，身份证号黄**。</w:t>
      </w:r>
    </w:p>
    <w:p>
      <w:r/>
    </w:p>
    <w:p>
      <w:r>
        <w:t>事实如下：</w:t>
      </w:r>
    </w:p>
    <w:p>
      <w:r/>
    </w:p>
    <w:p>
      <w:r>
        <w:t>2021年5月12日，312626********3115以卖房为由收取我人民币一万元作为定金，同意将位于杭州市余杭区解放路32号空中花园小区3号楼2单元1116室出售给我，当时商议总房款为17万元整，首付款为8.5万元， 剩下8.5万元等产权过户后用房产抵押贷款还清。312626********3115在隐瞒妻子死亡的事实下，签订购房合同时，书面承诺会和妻子一起将房子过户给我（另附购房合同复印件一份作为依据）。 同年8月20日，我将首付款剩余的8.5万（一万元定金转为首付款）支付给312626********3115并商议同年9月24日进行过户，但9月24日，312626********3115逃跑。</w:t>
      </w:r>
    </w:p>
    <w:p>
      <w:r/>
    </w:p>
    <w:p>
      <w:r>
        <w:t>事后得知，312626********3115在8月20日在我将首付款给他以后，将房子通过房产证变更，做公正等手段转移至王*名下使其不能过户并拒绝过户，并拒绝退还首付款。</w:t>
      </w:r>
    </w:p>
    <w:p>
      <w:r/>
    </w:p>
    <w:p>
      <w:r>
        <w:t>312626********3115的行为，是以非法占有为目的，通过诈骗手段侵占我8.5万人民币的行为，已构成诈骗罪。</w:t>
      </w:r>
    </w:p>
    <w:p>
      <w:r/>
    </w:p>
    <w:p>
      <w:r>
        <w:t>诈骗手段如下：</w:t>
      </w:r>
    </w:p>
    <w:p>
      <w:r>
        <w:t>312626********3115隐瞒妻子死亡情况并承诺会和妻子一起将房子过户给我并收取我8.5万人民币，事后拒绝过户拒绝还款，并变更房产证产权人姓名，使其法院不能封房，已有转移财产的嫌疑。</w:t>
      </w:r>
    </w:p>
    <w:p>
      <w:r/>
    </w:p>
    <w:p>
      <w:r>
        <w:t>为维护我的合法权益，特写此报案材料，恳求肥城市公安局对312626********3115进行立案调查，依法追究其刑事责任！</w:t>
      </w:r>
    </w:p>
    <w:p>
      <w:r/>
    </w:p>
    <w:p>
      <w:r>
        <w:t>特此报案。</w:t>
      </w:r>
    </w:p>
    <w:p>
      <w:r/>
    </w:p>
    <w:p>
      <w:r>
        <w:t>报案人：370983********9112  联系电话：黄**  邮箱：123456@qq.com</w:t>
      </w:r>
    </w:p>
    <w:p>
      <w:r/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